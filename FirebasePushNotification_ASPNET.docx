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Sending Firebase Push Notifications from ASP.NET API</w:t>
      </w:r>
    </w:p>
    <w:p>
      <w:pPr>
        <w:pStyle w:val="Heading1"/>
      </w:pPr>
      <w:r>
        <w:t>1. Get Firebase Service Account Key</w:t>
      </w:r>
    </w:p>
    <w:p>
      <w:r>
        <w:br/>
        <w:t>1. Go to https://console.firebase.google.com/</w:t>
        <w:br/>
        <w:t>2. Select your project.</w:t>
        <w:br/>
        <w:t>3. Click on the gear icon (Project Settings) → Service accounts.</w:t>
        <w:br/>
        <w:t>4. Click 'Generate new private key' and download the JSON file.</w:t>
        <w:br/>
        <w:t>5. Save this file in your ASP.NET project directory (e.g., 'serviceAccountKey.json').</w:t>
        <w:br/>
      </w:r>
    </w:p>
    <w:p>
      <w:pPr>
        <w:pStyle w:val="Heading1"/>
      </w:pPr>
      <w:r>
        <w:t>2. Install Required NuGet Packages</w:t>
      </w:r>
    </w:p>
    <w:p>
      <w:r>
        <w:br/>
        <w:t>Use the following commands in the terminal:</w:t>
        <w:br/>
        <w:t xml:space="preserve">    dotnet add package Google.Apis.Auth</w:t>
        <w:br/>
        <w:t xml:space="preserve">    dotnet add package Newtonsoft.Json</w:t>
        <w:br/>
      </w:r>
    </w:p>
    <w:p>
      <w:pPr>
        <w:pStyle w:val="Heading1"/>
      </w:pPr>
      <w:r>
        <w:t>3. Create the FCM Sender Service</w:t>
      </w:r>
    </w:p>
    <w:p>
      <w:r>
        <w:t>Add a class called FcmService.cs:</w:t>
      </w:r>
    </w:p>
    <w:p>
      <w:pPr>
        <w:pStyle w:val="IntenseQuote"/>
      </w:pPr>
      <w:r>
        <w:br/>
        <w:t>using Google.Apis.Auth.OAuth2;</w:t>
        <w:br/>
        <w:t>using Newtonsoft.Json;</w:t>
        <w:br/>
        <w:t>using System.Net.Http.Headers;</w:t>
        <w:br/>
        <w:t>using System.Text;</w:t>
        <w:br/>
        <w:br/>
        <w:t>public class FcmService</w:t>
        <w:br/>
        <w:t>{</w:t>
        <w:br/>
        <w:t xml:space="preserve">    private const string FcmEndpoint = "https://fcm.googleapis.com/v1/projects/YOUR_PROJECT_ID/messages:send";</w:t>
        <w:br/>
        <w:br/>
        <w:t xml:space="preserve">    public async Task SendNotificationAsync(string deviceToken, string title, string body)</w:t>
        <w:br/>
        <w:t xml:space="preserve">    {</w:t>
        <w:br/>
        <w:t xml:space="preserve">        var credential = GoogleCredential</w:t>
        <w:br/>
        <w:t xml:space="preserve">            .FromFile("serviceAccountKey.json")</w:t>
        <w:br/>
        <w:t xml:space="preserve">            .CreateScoped("https://www.googleapis.com/auth/firebase.messaging");</w:t>
        <w:br/>
        <w:br/>
        <w:t xml:space="preserve">        var accessToken = await credential.UnderlyingCredential.GetAccessTokenForRequestAsync();</w:t>
        <w:br/>
        <w:br/>
        <w:t xml:space="preserve">        var message = new</w:t>
        <w:br/>
        <w:t xml:space="preserve">        {</w:t>
        <w:br/>
        <w:t xml:space="preserve">            message = new</w:t>
        <w:br/>
        <w:t xml:space="preserve">            {</w:t>
        <w:br/>
        <w:t xml:space="preserve">                token = deviceToken,</w:t>
        <w:br/>
        <w:t xml:space="preserve">                notification = new</w:t>
        <w:br/>
        <w:t xml:space="preserve">                {</w:t>
        <w:br/>
        <w:t xml:space="preserve">                    title = title,</w:t>
        <w:br/>
        <w:t xml:space="preserve">                    body = body</w:t>
        <w:br/>
        <w:t xml:space="preserve">                },</w:t>
        <w:br/>
        <w:t xml:space="preserve">                data = new</w:t>
        <w:br/>
        <w:t xml:space="preserve">                {</w:t>
        <w:br/>
        <w:t xml:space="preserve">                    customKey = "customValue"</w:t>
        <w:br/>
        <w:t xml:space="preserve">                }</w:t>
        <w:br/>
        <w:t xml:space="preserve">            }</w:t>
        <w:br/>
        <w:t xml:space="preserve">        };</w:t>
        <w:br/>
        <w:br/>
        <w:t xml:space="preserve">        var jsonMessage = JsonConvert.SerializeObject(message);</w:t>
        <w:br/>
        <w:br/>
        <w:t xml:space="preserve">        using var client = new HttpClient();</w:t>
        <w:br/>
        <w:t xml:space="preserve">        client.DefaultRequestHeaders.Authorization = new AuthenticationHeaderValue("Bearer", accessToken);</w:t>
        <w:br/>
        <w:t xml:space="preserve">        var response = await client.PostAsync(</w:t>
        <w:br/>
        <w:t xml:space="preserve">            FcmEndpoint,</w:t>
        <w:br/>
        <w:t xml:space="preserve">            new StringContent(jsonMessage, Encoding.UTF8, "application/json")</w:t>
        <w:br/>
        <w:t xml:space="preserve">        );</w:t>
        <w:br/>
        <w:br/>
        <w:t xml:space="preserve">        var result = await response.Content.ReadAsStringAsync();</w:t>
        <w:br/>
        <w:t xml:space="preserve">        Console.WriteLine($"FCM response: {result}");</w:t>
        <w:br/>
        <w:t xml:space="preserve">    }</w:t>
        <w:br/>
        <w:t>}</w:t>
        <w:br/>
      </w:r>
    </w:p>
    <w:p>
      <w:pPr>
        <w:pStyle w:val="Heading1"/>
      </w:pPr>
      <w:r>
        <w:t>4. Use the Service in a Controller</w:t>
      </w:r>
    </w:p>
    <w:p>
      <w:r>
        <w:t>Create a controller (e.g., NotificationController.cs):</w:t>
      </w:r>
    </w:p>
    <w:p>
      <w:pPr>
        <w:pStyle w:val="IntenseQuote"/>
      </w:pPr>
      <w:r>
        <w:br/>
        <w:t>[ApiController]</w:t>
        <w:br/>
        <w:t>[Route("api/[controller]")]</w:t>
        <w:br/>
        <w:t>public class NotificationController : ControllerBase</w:t>
        <w:br/>
        <w:t>{</w:t>
        <w:br/>
        <w:t xml:space="preserve">    private readonly FcmService _fcmService = new();</w:t>
        <w:br/>
        <w:br/>
        <w:t xml:space="preserve">    [HttpPost("send")]</w:t>
        <w:br/>
        <w:t xml:space="preserve">    public async Task&lt;IActionResult&gt; Send([FromQuery] string token)</w:t>
        <w:br/>
        <w:t xml:space="preserve">    {</w:t>
        <w:br/>
        <w:t xml:space="preserve">        await _fcmService.SendNotificationAsync(</w:t>
        <w:br/>
        <w:t xml:space="preserve">            token,</w:t>
        <w:br/>
        <w:t xml:space="preserve">            "Hello from ASP.NET!",</w:t>
        <w:br/>
        <w:t xml:space="preserve">            "This is a push notification from your C# backend."</w:t>
        <w:br/>
        <w:t xml:space="preserve">        );</w:t>
        <w:br/>
        <w:br/>
        <w:t xml:space="preserve">        return Ok("Notification sent");</w:t>
        <w:br/>
        <w:t xml:space="preserve">    }</w:t>
        <w:br/>
        <w:t>}</w:t>
        <w:br/>
      </w:r>
    </w:p>
    <w:p>
      <w:pPr>
        <w:pStyle w:val="Heading1"/>
      </w:pPr>
      <w:r>
        <w:t>5. Send a Test Notification</w:t>
      </w:r>
    </w:p>
    <w:p>
      <w:r>
        <w:br/>
        <w:t>Use Postman or browser:</w:t>
        <w:br/>
        <w:t xml:space="preserve">    GET http://localhost:5000/api/notification/send?token=&lt;your-device-token&gt;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